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A3BE0">
      <w:pPr>
        <w:rPr>
          <w:lang w:val="es-ES"/>
        </w:rPr>
      </w:pPr>
      <w:r>
        <w:rPr>
          <w:lang w:val="es-ES"/>
        </w:rPr>
        <w:t>$nombre</w:t>
      </w:r>
    </w:p>
    <w:p w:rsidR="008A3BE0" w:rsidRDefault="008A3BE0">
      <w:pPr>
        <w:rPr>
          <w:lang w:val="es-ES"/>
        </w:rPr>
      </w:pPr>
      <w:r>
        <w:rPr>
          <w:lang w:val="es-ES"/>
        </w:rPr>
        <w:t>$apellido</w:t>
      </w:r>
    </w:p>
    <w:p w:rsidR="008A3BE0" w:rsidRDefault="008A3BE0">
      <w:pPr>
        <w:rPr>
          <w:lang w:val="es-ES"/>
        </w:rPr>
      </w:pPr>
      <w:r>
        <w:rPr>
          <w:lang w:val="es-ES"/>
        </w:rPr>
        <w:t xml:space="preserve">Dio </w:t>
      </w:r>
      <w:proofErr w:type="spellStart"/>
      <w:r>
        <w:rPr>
          <w:lang w:val="es-ES"/>
        </w:rPr>
        <w:t>vad</w:t>
      </w:r>
      <w:proofErr w:type="spellEnd"/>
    </w:p>
    <w:p w:rsidR="008A3BE0" w:rsidRDefault="008A3BE0">
      <w:pPr>
        <w:rPr>
          <w:lang w:val="es-ES"/>
        </w:rPr>
      </w:pPr>
      <w:proofErr w:type="spellStart"/>
      <w:r>
        <w:rPr>
          <w:lang w:val="es-ES"/>
        </w:rPr>
        <w:t>Weryujbvfgyusiol</w:t>
      </w:r>
      <w:proofErr w:type="spellEnd"/>
    </w:p>
    <w:p w:rsidR="008A3BE0" w:rsidRPr="008A3BE0" w:rsidRDefault="008A3BE0">
      <w:pPr>
        <w:rPr>
          <w:lang w:val="es-ES"/>
        </w:rPr>
      </w:pPr>
      <w:bookmarkStart w:id="0" w:name="_GoBack"/>
      <w:bookmarkEnd w:id="0"/>
    </w:p>
    <w:sectPr w:rsidR="008A3BE0" w:rsidRPr="008A3BE0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815" w:rsidRDefault="00CE0815">
      <w:pPr>
        <w:spacing w:after="0" w:line="240" w:lineRule="auto"/>
      </w:pPr>
      <w:r>
        <w:separator/>
      </w:r>
    </w:p>
  </w:endnote>
  <w:endnote w:type="continuationSeparator" w:id="0">
    <w:p w:rsidR="00CE0815" w:rsidRDefault="00CE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815" w:rsidRDefault="00CE0815">
      <w:pPr>
        <w:spacing w:after="0" w:line="240" w:lineRule="auto"/>
      </w:pPr>
      <w:r>
        <w:separator/>
      </w:r>
    </w:p>
  </w:footnote>
  <w:footnote w:type="continuationSeparator" w:id="0">
    <w:p w:rsidR="00CE0815" w:rsidRDefault="00CE0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714" w:rsidRDefault="00371714">
    <w:pPr>
      <w:pStyle w:val="Encabezado"/>
    </w:pPr>
  </w:p>
  <w:tbl>
    <w:tblPr>
      <w:tblW w:w="0" w:type="auto"/>
      <w:tblLook w:val="04A0" w:firstRow="1" w:lastRow="0" w:firstColumn="1" w:lastColumn="0" w:noHBand="0" w:noVBand="1"/>
    </w:tblPr>
    <w:tblGrid>
      <w:gridCol w:w="4320"/>
      <w:gridCol w:w="4320"/>
    </w:tblGrid>
    <w:tr w:rsidR="00371714">
      <w:tc>
        <w:tcPr>
          <w:tcW w:w="4320" w:type="dxa"/>
        </w:tcPr>
        <w:p w:rsidR="00371714" w:rsidRDefault="00371714"/>
      </w:tc>
      <w:tc>
        <w:tcPr>
          <w:tcW w:w="4320" w:type="dxa"/>
        </w:tcPr>
        <w:p w:rsidR="00371714" w:rsidRDefault="00371714"/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714"/>
    <w:rsid w:val="00690E61"/>
    <w:rsid w:val="008A3BE0"/>
    <w:rsid w:val="00AA1D8D"/>
    <w:rsid w:val="00B47730"/>
    <w:rsid w:val="00CB0664"/>
    <w:rsid w:val="00CE08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9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E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9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E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95EC54-E295-43FA-939E-202CC79D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epena</cp:lastModifiedBy>
  <cp:revision>3</cp:revision>
  <dcterms:created xsi:type="dcterms:W3CDTF">2013-12-23T23:15:00Z</dcterms:created>
  <dcterms:modified xsi:type="dcterms:W3CDTF">2023-05-04T16:02:00Z</dcterms:modified>
  <cp:category/>
</cp:coreProperties>
</file>