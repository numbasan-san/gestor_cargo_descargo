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jfif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jf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</w:tcPr>
        <w:p/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