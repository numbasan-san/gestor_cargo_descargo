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jfif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2"/>
        </w:rPr>
        <w:t>ANEXO 02 - CARGO EQUIPOS ELECTRÓNICOS</w:t>
      </w:r>
    </w:p>
    <w:p>
      <w:pPr>
        <w:jc w:val="both"/>
      </w:pPr>
      <w:r>
        <w:rPr>
          <w:rFonts w:ascii="Calibri" w:hAnsi="Calibri"/>
          <w:b w:val="0"/>
          <w:sz w:val="24"/>
        </w:rPr>
        <w:t>Quien suscribe, La Sr(a).: qwerty uiop, Dominicano, mayor de edad, portador de la cédula de identidad y electoral No.: ____________________________________, domiciliado y residente en , ____________________________________ de esta Ciudad de Santo Domingo, por medio del presente documento DECLARO, haberle entregado el/al Sr(a).: ____________________________________, portador de la cédula de identidad y electoral No.: ____________________________________ , quien actúa como representante de la empresa GCS Systems, lo siguiente: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34"/>
        <w:gridCol w:w="1134"/>
      </w:tblGrid>
      <w:tr>
        <w:tc>
          <w:tcPr>
            <w:tcW w:type="dxa" w:w="2835"/>
            <w:shd w:fill="6EADFF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DESCRIPCIÓN</w:t>
            </w:r>
          </w:p>
        </w:tc>
        <w:tc>
          <w:tcPr>
            <w:tcW w:type="dxa" w:w="3969"/>
            <w:shd w:fill="6EADFF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DETALLES</w:t>
            </w:r>
          </w:p>
        </w:tc>
      </w:tr>
      <w:tr>
        <w:tc>
          <w:tcPr>
            <w:tcW w:type="dxa" w:w="2835"/>
            <w:shd w:fill="CCD9FF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EQUIPO</w:t>
            </w:r>
          </w:p>
        </w:tc>
        <w:tc>
          <w:tcPr>
            <w:tcW w:type="dxa" w:w="3969"/>
          </w:tcPr>
          <w:p>
            <w:r>
              <w:rPr>
                <w:rFonts w:ascii="Calibri" w:hAnsi="Calibri"/>
                <w:b w:val="0"/>
                <w:sz w:val="24"/>
              </w:rPr>
              <w:t>laptop</w:t>
            </w:r>
          </w:p>
        </w:tc>
      </w:tr>
      <w:tr>
        <w:tc>
          <w:tcPr>
            <w:tcW w:type="dxa" w:w="2835"/>
            <w:shd w:fill="CCD9FF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TIPO DE EQUIPO</w:t>
            </w:r>
          </w:p>
        </w:tc>
        <w:tc>
          <w:tcPr>
            <w:tcW w:type="dxa" w:w="3969"/>
          </w:tcPr>
          <w:p>
            <w:r>
              <w:rPr>
                <w:rFonts w:ascii="Calibri" w:hAnsi="Calibri"/>
                <w:b w:val="0"/>
                <w:sz w:val="24"/>
              </w:rPr>
              <w:t>laptop</w:t>
            </w:r>
          </w:p>
        </w:tc>
      </w:tr>
      <w:tr>
        <w:tc>
          <w:tcPr>
            <w:tcW w:type="dxa" w:w="2835"/>
            <w:shd w:fill="CCD9FF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MARCA</w:t>
            </w:r>
          </w:p>
        </w:tc>
        <w:tc>
          <w:tcPr>
            <w:tcW w:type="dxa" w:w="3969"/>
          </w:tcPr>
          <w:p>
            <w:r>
              <w:rPr>
                <w:rFonts w:ascii="Calibri" w:hAnsi="Calibri"/>
                <w:b w:val="0"/>
                <w:sz w:val="24"/>
              </w:rPr>
              <w:t>mac</w:t>
            </w:r>
          </w:p>
        </w:tc>
      </w:tr>
      <w:tr>
        <w:tc>
          <w:tcPr>
            <w:tcW w:type="dxa" w:w="2835"/>
            <w:shd w:fill="CCD9FF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SERIAL</w:t>
            </w:r>
          </w:p>
        </w:tc>
        <w:tc>
          <w:tcPr>
            <w:tcW w:type="dxa" w:w="3969"/>
          </w:tcPr>
          <w:p>
            <w:r>
              <w:rPr>
                <w:rFonts w:ascii="Calibri" w:hAnsi="Calibri"/>
                <w:b w:val="0"/>
                <w:sz w:val="24"/>
              </w:rPr>
              <w:t>12345</w:t>
            </w:r>
          </w:p>
        </w:tc>
      </w:tr>
      <w:tr>
        <w:tc>
          <w:tcPr>
            <w:tcW w:type="dxa" w:w="2835"/>
            <w:shd w:fill="CCD9FF"/>
          </w:tcPr>
          <w:p>
            <w:pPr>
              <w:jc w:val="center"/>
            </w:pPr>
            <w:r>
              <w:rPr>
                <w:rFonts w:ascii="Calibri" w:hAnsi="Calibri"/>
                <w:b/>
                <w:sz w:val="24"/>
              </w:rPr>
              <w:t>NÚMERO TELEFÓNICO</w:t>
            </w:r>
          </w:p>
        </w:tc>
        <w:tc>
          <w:tcPr>
            <w:tcW w:type="dxa" w:w="3969"/>
          </w:tcPr>
          <w:p>
            <w:r>
              <w:rPr>
                <w:rFonts w:ascii="Calibri" w:hAnsi="Calibri"/>
                <w:b w:val="0"/>
                <w:sz w:val="24"/>
              </w:rPr>
            </w:r>
          </w:p>
        </w:tc>
      </w:tr>
    </w:tbl>
    <w:p>
      <w:pPr>
        <w:jc w:val="both"/>
      </w:pPr>
      <w:r>
        <w:rPr>
          <w:rFonts w:ascii="Calibri" w:hAnsi="Calibri"/>
          <w:b w:val="0"/>
          <w:sz w:val="24"/>
        </w:rPr>
        <w:br/>
        <w:t>Propiedad de la empresa GCS Systems LTD, los suscritos en el presente Recibo de Descargo, firman al pie del presente documento, en señal de aprobación de este.</w:t>
      </w:r>
    </w:p>
    <w:p>
      <w:pPr>
        <w:jc w:val="both"/>
      </w:pPr>
      <w:r>
        <w:rPr>
          <w:rFonts w:ascii="Calibri" w:hAnsi="Calibri"/>
          <w:b w:val="0"/>
          <w:sz w:val="24"/>
        </w:rPr>
        <w:t>Al firmar este documento me comprometo a cumplir con los lineamientos establecidos en la POLÍTICA SERVICIOS TECNOLÓGICOS RCS-SEG-03-PL; así como con todas las políticas de Seguridad de la información y ciberseguridad de GCS Systems con sus procesos internos establecidos y divulgados.</w:t>
      </w:r>
    </w:p>
    <w:p>
      <w:pPr>
        <w:jc w:val="both"/>
      </w:pPr>
      <w:r>
        <w:rPr>
          <w:rFonts w:ascii="Calibri" w:hAnsi="Calibri"/>
          <w:b w:val="0"/>
          <w:sz w:val="24"/>
        </w:rPr>
        <w:t>Hecho en uno (1) original, una para cada parte firmante, en la Ciudad de Santo Domingo, Distrito Nacional, Capital de la Republica dominicana, a los 3 días del mes de 5 del año 2021.</w:t>
      </w:r>
    </w:p>
    <w:p>
      <w:pPr>
        <w:jc w:val="center"/>
      </w:pPr>
      <w:r>
        <w:rPr>
          <w:rFonts w:ascii="Calibri" w:hAnsi="Calibri"/>
          <w:b/>
          <w:sz w:val="24"/>
        </w:rPr>
        <w:t>_________________________________ _________________________________</w:t>
        <w:br/>
        <w:t>Nombre y Firma</w:t>
        <w:tab/>
        <w:tab/>
        <w:tab/>
        <w:t>Nombre y Firma</w:t>
        <w:br/>
        <w:t xml:space="preserve">    DECLARANTE</w:t>
        <w:tab/>
        <w:tab/>
        <w:t xml:space="preserve">             REPRESENTANTE</w:t>
        <w:br/>
        <w:br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b/>
      </w:rPr>
      <w:br/>
      <w:t>RCS-SEG-03-PL</w:t>
      <w:tab/>
      <w:t>Uso Interno</w:t>
      <w:tab/>
      <w:t>V3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b/>
      </w:rPr>
      <w:tab/>
      <w:t>Uso Interno</w:t>
      <w:tab/>
      <w:drawing>
        <wp:inline xmlns:a="http://schemas.openxmlformats.org/drawingml/2006/main" xmlns:pic="http://schemas.openxmlformats.org/drawingml/2006/picture">
          <wp:extent cx="1270000" cy="1270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f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>
      <w:rFonts w:ascii="Calibri" w:hAnsi="Calibri"/>
      <w:sz w:val="24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