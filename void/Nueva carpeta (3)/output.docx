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fif" ContentType="image/jpe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drawing>
          <wp:anchor xmlns:a="http://schemas.openxmlformats.org/drawingml/2006/main" xmlns:pic="http://schemas.openxmlformats.org/drawingml/2006/picture" distT="0" distB="0" distL="0" distR="0" simplePos="0" relativeHeight="0" behindDoc="1" locked="0" layoutInCell="1" allowOverlap="1">
            <wp:simplePos x="0" y="0"/>
            <wp:positionH relativeFrom="page">
              <wp:posOffset>6350000</wp:posOffset>
            </wp:positionH>
            <wp:positionV relativeFrom="page">
              <wp:posOffset>381000</wp:posOffset>
            </wp:positionV>
            <wp:extent cx="1270000" cy="1270000"/>
            <wp:wrapNone/>
            <wp:docPr id="1" name="Picture 1"/>
            <wp:cNvGraphicFramePr>
              <a:graphicFrameLocks noChangeAspect="1"/>
            </wp:cNvGraphicFramePr>
            <a:graphic>
              <a:graphicData uri="http://schemas.openxmlformats.org/drawingml/2006/picture">
                <pic:pic>
                  <pic:nvPicPr>
                    <pic:cNvPr id="0" name="logo.jfif"/>
                    <pic:cNvPicPr/>
                  </pic:nvPicPr>
                  <pic:blipFill>
                    <a:blip r:embed="rId9"/>
                    <a:stretch>
                      <a:fillRect/>
                    </a:stretch>
                  </pic:blipFill>
                  <pic:spPr>
                    <a:xfrm>
                      <a:off x="0" y="0"/>
                      <a:ext cx="1270000" cy="1270000"/>
                    </a:xfrm>
                    <a:prstGeom prst="rect"/>
                  </pic:spPr>
                </pic:pic>
              </a:graphicData>
            </a:graphic>
          </wp:anchor>
        </w:drawing>
      </w:r>
      <w:r>
        <w:t>Hello WorldHello WorldHello WorldHello WorldHello WorldHello WorldHello WorldHello WorldHello WorldHello WorldHello WorldHello WorldHello WorldHello WorldHello WorldHello WorldHello WorldHello WorldHello WorldHello WorldHello WorldHello WorldHello WorldHello WorldHello WorldHello WorldHello WorldHello WorldHello WorldHello WorldHello WorldHello WorldHello WorldHello WorldHello WorldHello WorldHello WorldHello WorldHello WorldHello WorldHello WorldHello WorldHello WorldHello WorldHello WorldHello WorldHello WorldHello WorldHello WorldHello World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f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